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52E6DF" w14:textId="77777777" w:rsidR="00B44D96" w:rsidRDefault="00000000">
      <w:pPr>
        <w:pStyle w:val="1"/>
      </w:pPr>
      <w:r>
        <w:t>🚀 NodeOn Crypto</w:t>
      </w:r>
    </w:p>
    <w:p w14:paraId="1F6FED61" w14:textId="77777777" w:rsidR="00B44D96" w:rsidRDefault="00000000">
      <w:r>
        <w:t>Революционная Telegram Mini App</w:t>
      </w:r>
    </w:p>
    <w:p w14:paraId="23F2592A" w14:textId="77777777" w:rsidR="00B44D96" w:rsidRDefault="00000000">
      <w:pPr>
        <w:pStyle w:val="21"/>
      </w:pPr>
      <w:r>
        <w:t>💡 Введение</w:t>
      </w:r>
    </w:p>
    <w:p w14:paraId="23535935" w14:textId="77777777" w:rsidR="00B44D96" w:rsidRDefault="00000000">
      <w:r>
        <w:t>NodeOn Crypto — инновационная Telegram Mini App, превращающая мессенджер в полноценную криптовалютную экосистему с геймификацией, реферальной системой и встроенной экономикой. Проект объединяет Telegram Stars и собственную криптовалюту NDN, создавая уникальную платформу, где пользователи зарабатывают, играют и строят сеть, не покидая Telegram.</w:t>
      </w:r>
    </w:p>
    <w:p w14:paraId="4F91FB87" w14:textId="77777777" w:rsidR="00B44D96" w:rsidRDefault="00000000">
      <w:pPr>
        <w:pStyle w:val="21"/>
      </w:pPr>
      <w:r>
        <w:t>🎯 Видение и миссия</w:t>
      </w:r>
    </w:p>
    <w:p w14:paraId="2E6B4981" w14:textId="77777777" w:rsidR="00B44D96" w:rsidRDefault="00000000">
      <w:r>
        <w:t>Наша цель — сделать криптовалюту доступной и понятной каждому пользователю Telegram. NodeOn Crypto соединяет развлечения, социальное взаимодействие и децентрализованные финансы в одном месте. Мы создаём первую в мире игровую экономику внутри Telegram, где каждый пользователь может стать частью новой цифровой экосистемы.</w:t>
      </w:r>
    </w:p>
    <w:p w14:paraId="64EF9D12" w14:textId="77777777" w:rsidR="00B44D96" w:rsidRDefault="00000000">
      <w:pPr>
        <w:pStyle w:val="21"/>
      </w:pPr>
      <w:r>
        <w:t>🌟 Ключевые особенности</w:t>
      </w:r>
    </w:p>
    <w:p w14:paraId="5769B91E" w14:textId="77777777" w:rsidR="00B44D96" w:rsidRDefault="00000000">
      <w:r>
        <w:t>🔗 Telegram Stars Integration</w:t>
      </w:r>
    </w:p>
    <w:p w14:paraId="0DEF9E3A" w14:textId="77777777" w:rsidR="00B44D96" w:rsidRDefault="00000000">
      <w:r>
        <w:t>- Первый в мире проект с интеграцией Telegram Stars и собственной валюты.</w:t>
      </w:r>
      <w:r>
        <w:br/>
        <w:t>- Мгновенные транзакции без комиссий и посредников.</w:t>
      </w:r>
      <w:r>
        <w:br/>
        <w:t>- Глобальная доступность — работает в любой стране и на любом устройстве.</w:t>
      </w:r>
    </w:p>
    <w:p w14:paraId="3C95C0E1" w14:textId="77777777" w:rsidR="00B44D96" w:rsidRDefault="00000000">
      <w:r>
        <w:t>💎 Уникальная криптовалюта NDN</w:t>
      </w:r>
    </w:p>
    <w:p w14:paraId="58155F37" w14:textId="77777777" w:rsidR="00B44D96" w:rsidRDefault="00000000">
      <w:r>
        <w:t>- Серверный кошелёк с лимитом в 1 миллиард NDN.</w:t>
      </w:r>
      <w:r>
        <w:br/>
        <w:t>- Реальная стоимость — покупка за Telegram Stars.</w:t>
      </w:r>
      <w:r>
        <w:br/>
        <w:t>- Децентрализованная экономика внутри Telegram Mini App.</w:t>
      </w:r>
    </w:p>
    <w:p w14:paraId="46F294E6" w14:textId="77777777" w:rsidR="00B44D96" w:rsidRDefault="00000000">
      <w:r>
        <w:t>🎮 Геймификация и реферальная система</w:t>
      </w:r>
    </w:p>
    <w:p w14:paraId="6347262D" w14:textId="77777777" w:rsidR="00B44D96" w:rsidRDefault="00000000">
      <w:r>
        <w:t>- 7-уровневая реферальная структура с пассивным доходом.</w:t>
      </w:r>
      <w:r>
        <w:br/>
        <w:t>- Pro-статус за 1000 NDN (1000 Stars).</w:t>
      </w:r>
      <w:r>
        <w:br/>
        <w:t>- Лидерборды, достижения, анимации и звуковые эффекты для вовлечения пользователей.</w:t>
      </w:r>
    </w:p>
    <w:p w14:paraId="3B907865" w14:textId="77777777" w:rsidR="00B44D96" w:rsidRDefault="00000000">
      <w:pPr>
        <w:pStyle w:val="21"/>
      </w:pPr>
      <w:r>
        <w:t>⚙️ Технологическая архитектура</w:t>
      </w:r>
    </w:p>
    <w:p w14:paraId="306791AF" w14:textId="77777777" w:rsidR="00B44D96" w:rsidRDefault="00000000">
      <w:r>
        <w:t>🚀 Современный стек</w:t>
      </w:r>
    </w:p>
    <w:p w14:paraId="104CBBFF" w14:textId="77777777" w:rsidR="00B44D96" w:rsidRDefault="00000000">
      <w:r>
        <w:lastRenderedPageBreak/>
        <w:t>- Backend: FastAPI + PostgreSQL + Redis</w:t>
      </w:r>
      <w:r>
        <w:br/>
        <w:t>- Frontend: React + Telegram WebApp SDK</w:t>
      </w:r>
      <w:r>
        <w:br/>
        <w:t>- Инфраструктура: Docker + Railway (деплой и масштабирование)</w:t>
      </w:r>
    </w:p>
    <w:p w14:paraId="6AD4DBCF" w14:textId="77777777" w:rsidR="00B44D96" w:rsidRDefault="00000000">
      <w:r>
        <w:t>🔒 Безопасность и надёжность</w:t>
      </w:r>
    </w:p>
    <w:p w14:paraId="03017A8E" w14:textId="77777777" w:rsidR="00B44D96" w:rsidRDefault="00000000">
      <w:r>
        <w:t>- Официальная Telegram-авторизация</w:t>
      </w:r>
      <w:r>
        <w:br/>
        <w:t>- Валидация подписей и данных</w:t>
      </w:r>
      <w:r>
        <w:br/>
        <w:t>- Защита от мошенничества</w:t>
      </w:r>
      <w:r>
        <w:br/>
        <w:t>- Аудит и тестирование кода</w:t>
      </w:r>
    </w:p>
    <w:p w14:paraId="6AC751DB" w14:textId="77777777" w:rsidR="00B44D96" w:rsidRDefault="00000000">
      <w:pPr>
        <w:pStyle w:val="21"/>
      </w:pPr>
      <w:r>
        <w:t>📊 Рынок и потенциал</w:t>
      </w:r>
    </w:p>
    <w:p w14:paraId="7B9C2835" w14:textId="77777777" w:rsidR="00B44D96" w:rsidRDefault="00000000">
      <w:r>
        <w:t>🌍 Глобальная аудитория</w:t>
      </w:r>
      <w:r>
        <w:br/>
        <w:t>- 800+ млн активных пользователей Telegram</w:t>
      </w:r>
      <w:r>
        <w:br/>
        <w:t>- Рост рынка Mini Apps и DeFi</w:t>
      </w:r>
      <w:r>
        <w:br/>
        <w:t>- Минимальная конкуренция на старте Telegram Stars</w:t>
      </w:r>
    </w:p>
    <w:p w14:paraId="30BF6E85" w14:textId="77777777" w:rsidR="00B44D96" w:rsidRDefault="00000000">
      <w:r>
        <w:t>💰 Потенциал монетизации</w:t>
      </w:r>
      <w:r>
        <w:br/>
        <w:t>- Продажа NDN за Telegram Stars</w:t>
      </w:r>
      <w:r>
        <w:br/>
        <w:t>- Премиум-аккаунты и Pro-статусы</w:t>
      </w:r>
      <w:r>
        <w:br/>
        <w:t>- Комиссии от реферальных операций</w:t>
      </w:r>
      <w:r>
        <w:br/>
        <w:t>- Партнёрства и интеграции с другими Mini App-проектами</w:t>
      </w:r>
    </w:p>
    <w:p w14:paraId="3AFFA222" w14:textId="77777777" w:rsidR="00B44D96" w:rsidRDefault="00000000">
      <w:pPr>
        <w:pStyle w:val="21"/>
      </w:pPr>
      <w:r>
        <w:t>📈 Финансовые прогнозы</w:t>
      </w:r>
    </w:p>
    <w:p w14:paraId="7BFBC691" w14:textId="77777777" w:rsidR="00B44D96" w:rsidRDefault="00000000">
      <w:r>
        <w:t>Год 1</w:t>
      </w:r>
      <w:r>
        <w:br/>
        <w:t>- 10,000 пользователей × 1000 Stars = 10M Stars</w:t>
      </w:r>
      <w:r>
        <w:br/>
        <w:t>- Конверсия 5% в Pro → 500 Pro пользователей</w:t>
      </w:r>
      <w:r>
        <w:br/>
        <w:t>- Ожидаемая прибыль ≈ 6M Stars (~$60,000)</w:t>
      </w:r>
      <w:r>
        <w:br/>
      </w:r>
      <w:r>
        <w:br/>
        <w:t>Год 2–3</w:t>
      </w:r>
      <w:r>
        <w:br/>
        <w:t>- 100,000 пользователей → $600,000</w:t>
      </w:r>
      <w:r>
        <w:br/>
        <w:t>- 1,000,000 пользователей → $6,000,000</w:t>
      </w:r>
      <w:r>
        <w:br/>
        <w:t>- Глобальное расширение и партнёрства → $20M+ потенциал</w:t>
      </w:r>
    </w:p>
    <w:p w14:paraId="04FDAF2D" w14:textId="77777777" w:rsidR="00B44D96" w:rsidRDefault="00000000">
      <w:pPr>
        <w:pStyle w:val="21"/>
      </w:pPr>
      <w:r>
        <w:t>🚀 Этапы развития и цели краудфандинга</w:t>
      </w:r>
    </w:p>
    <w:p w14:paraId="133606A0" w14:textId="77777777" w:rsidR="00B44D96" w:rsidRDefault="00000000">
      <w:r>
        <w:t>Целевая сумма: $50,000</w:t>
      </w:r>
    </w:p>
    <w:p w14:paraId="1AA8E139" w14:textId="77777777" w:rsidR="00B44D96" w:rsidRDefault="00000000">
      <w:r>
        <w:t>Развитие продукта — 60% ($30,000)</w:t>
      </w:r>
      <w:r>
        <w:br/>
        <w:t>- Улучшение интерфейса и UX</w:t>
      </w:r>
      <w:r>
        <w:br/>
        <w:t>- Новые функции, геймификация, оптимизация скорости</w:t>
      </w:r>
      <w:r>
        <w:br/>
        <w:t>- Тестирование и мобильная адаптация</w:t>
      </w:r>
      <w:r>
        <w:br/>
      </w:r>
      <w:r>
        <w:br/>
        <w:t>Маркетинг и продвижение — 25% ($12,500)</w:t>
      </w:r>
      <w:r>
        <w:br/>
      </w:r>
      <w:r>
        <w:lastRenderedPageBreak/>
        <w:t>- Реклама и таргетинг в Telegram</w:t>
      </w:r>
      <w:r>
        <w:br/>
        <w:t>- Партнёрства с инфлюенсерами</w:t>
      </w:r>
      <w:r>
        <w:br/>
        <w:t>- PR, контент и участие в конференциях</w:t>
      </w:r>
      <w:r>
        <w:br/>
      </w:r>
      <w:r>
        <w:br/>
        <w:t>Операционные расходы — 15% ($7,500)</w:t>
      </w:r>
      <w:r>
        <w:br/>
        <w:t>- Юридическая и техническая поддержка</w:t>
      </w:r>
      <w:r>
        <w:br/>
        <w:t>- Серверы и инфраструктура</w:t>
      </w:r>
      <w:r>
        <w:br/>
        <w:t>- Команда разработки и аудит безопасности</w:t>
      </w:r>
    </w:p>
    <w:p w14:paraId="5BD50AEB" w14:textId="77777777" w:rsidR="00B44D96" w:rsidRDefault="00000000">
      <w:pPr>
        <w:pStyle w:val="21"/>
      </w:pPr>
      <w:r>
        <w:t>🎯 Почему инвестировать сейчас</w:t>
      </w:r>
    </w:p>
    <w:p w14:paraId="1710B097" w14:textId="77777777" w:rsidR="00B44D96" w:rsidRDefault="00000000">
      <w:r>
        <w:t>- Telegram Stars только запущены — рынок на старте.</w:t>
      </w:r>
      <w:r>
        <w:br/>
        <w:t>- Mini Apps стремительно растут и монетизируются.</w:t>
      </w:r>
      <w:r>
        <w:br/>
        <w:t>- NodeOn Crypto уже имеет готовый MVP и техническую базу.</w:t>
      </w:r>
      <w:r>
        <w:br/>
        <w:t>- Первопроходцы в нише криптовалютной геймификации Telegram.</w:t>
      </w:r>
    </w:p>
    <w:p w14:paraId="765354D0" w14:textId="77777777" w:rsidR="00B44D96" w:rsidRDefault="00000000">
      <w:pPr>
        <w:pStyle w:val="21"/>
      </w:pPr>
      <w:r>
        <w:t>💼 Команда</w:t>
      </w:r>
    </w:p>
    <w:p w14:paraId="75E9A619" w14:textId="77777777" w:rsidR="00B44D96" w:rsidRDefault="00000000">
      <w:r>
        <w:t>Проект создан опытной командой разработчиков, маркетологов и криптоэнтузиастов с экспертизой в Telegram API, блокчейн-интеграциях и масштабируемых системах.</w:t>
      </w:r>
      <w:r>
        <w:br/>
        <w:t>Руководитель проекта: @NobodyYety</w:t>
      </w:r>
    </w:p>
    <w:p w14:paraId="1F95F4B6" w14:textId="77777777" w:rsidR="00B44D96" w:rsidRDefault="00000000">
      <w:pPr>
        <w:pStyle w:val="21"/>
      </w:pPr>
      <w:r>
        <w:t>💎 Заключение</w:t>
      </w:r>
    </w:p>
    <w:p w14:paraId="56D9A5AF" w14:textId="77777777" w:rsidR="00B44D96" w:rsidRDefault="00000000">
      <w:r>
        <w:t>NodeOn Crypto — это не просто криптопроект. Это новая финансовая модель, встроенная в Telegram, где пользователи зарабатывают, взаимодействуют и создают устойчивую экономику.</w:t>
      </w:r>
      <w:r>
        <w:br/>
      </w:r>
      <w:r>
        <w:br/>
        <w:t>Инвестируйте в будущее уже сегодня. NodeOn Crypto — ваш шанс стать частью революции, которая объединит Telegram, криптовалюту и игровую экономику в одну экосистему.</w:t>
      </w:r>
      <w:r>
        <w:br/>
      </w:r>
      <w:r>
        <w:br/>
        <w:t>Создано с ❤️ командой NodeOn Crypto</w:t>
      </w:r>
    </w:p>
    <w:sectPr w:rsidR="00B44D9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67571518">
    <w:abstractNumId w:val="8"/>
  </w:num>
  <w:num w:numId="2" w16cid:durableId="145441095">
    <w:abstractNumId w:val="6"/>
  </w:num>
  <w:num w:numId="3" w16cid:durableId="444542143">
    <w:abstractNumId w:val="5"/>
  </w:num>
  <w:num w:numId="4" w16cid:durableId="405299907">
    <w:abstractNumId w:val="4"/>
  </w:num>
  <w:num w:numId="5" w16cid:durableId="1304582312">
    <w:abstractNumId w:val="7"/>
  </w:num>
  <w:num w:numId="6" w16cid:durableId="587927618">
    <w:abstractNumId w:val="3"/>
  </w:num>
  <w:num w:numId="7" w16cid:durableId="1413237916">
    <w:abstractNumId w:val="2"/>
  </w:num>
  <w:num w:numId="8" w16cid:durableId="414087707">
    <w:abstractNumId w:val="1"/>
  </w:num>
  <w:num w:numId="9" w16cid:durableId="9256977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434348"/>
    <w:rsid w:val="00910F78"/>
    <w:rsid w:val="00AA1D8D"/>
    <w:rsid w:val="00B44D96"/>
    <w:rsid w:val="00B47730"/>
    <w:rsid w:val="00CB0664"/>
    <w:rsid w:val="00EE68D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405E58A"/>
  <w14:defaultImageDpi w14:val="300"/>
  <w15:docId w15:val="{85A4D5B7-BB28-495D-8C86-4FE376634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  <w:rPr>
      <w:rFonts w:ascii="Calibri" w:hAnsi="Calibri"/>
    </w:rPr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559</Words>
  <Characters>3188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3740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артем рыбка</cp:lastModifiedBy>
  <cp:revision>2</cp:revision>
  <dcterms:created xsi:type="dcterms:W3CDTF">2025-10-06T16:07:00Z</dcterms:created>
  <dcterms:modified xsi:type="dcterms:W3CDTF">2025-10-06T16:07:00Z</dcterms:modified>
  <cp:category/>
</cp:coreProperties>
</file>